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Answer Sheet - Computer Systems Exam</w:t>
      </w:r>
    </w:p>
    <w:p>
      <w:r>
        <w:t>1. The physical components of a computer are called hardware.</w:t>
      </w:r>
    </w:p>
    <w:p>
      <w:r>
        <w:t>2. The CPU is the brain of the computer.</w:t>
      </w:r>
    </w:p>
    <w:p>
      <w:r>
        <w:t>3. RAM stands for Random Access Memory.</w:t>
      </w:r>
    </w:p>
    <w:p>
      <w:r>
        <w:t>4. A Operating System is a software that manages computer hardware.</w:t>
      </w:r>
    </w:p>
    <w:p>
      <w:r>
        <w:t>5. The main circuit board in a computer is called the motherboard.</w:t>
      </w:r>
    </w:p>
    <w:p>
      <w:r>
        <w:t>6. ROM memory retains data even when the power is turned off.</w:t>
      </w:r>
    </w:p>
    <w:p>
      <w:r>
        <w:t>7. The device used to input text into a computer is called a keyboard.</w:t>
      </w:r>
    </w:p>
    <w:p>
      <w:r>
        <w:t>8. The permanent storage device in most computers is the hard drive.</w:t>
      </w:r>
    </w:p>
    <w:p>
      <w:r>
        <w:t>9. Application software allows users to perform specific tasks like writing documents.</w:t>
      </w:r>
    </w:p>
    <w:p>
      <w:r>
        <w:t>10. A computer network that spans a large geographic area is called a WAN.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