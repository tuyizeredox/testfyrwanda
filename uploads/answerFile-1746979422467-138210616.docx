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REPUBLIC OF RWANDA</w:t>
      </w:r>
    </w:p>
    <w:p>
      <w:r>
        <w:t>MINISTRY OF EDUCATION</w:t>
      </w:r>
    </w:p>
    <w:p>
      <w:r>
        <w:t>NATIONAL EXAMINATION AND SCHOOL ASSESSMENT (NESA)</w:t>
      </w:r>
    </w:p>
    <w:p>
      <w:pPr>
        <w:pStyle w:val="Heading2"/>
      </w:pPr>
      <w:r>
        <w:t>Senior 5 Computer Science – Paper 1: ANSWER KEY</w:t>
      </w:r>
    </w:p>
    <w:p>
      <w:r>
        <w:t>Computer Systems</w:t>
        <w:br/>
        <w:t>Time: 1 Hour</w:t>
      </w:r>
    </w:p>
    <w:p>
      <w:r>
        <w:t>This document provides model answers for the shortened Computer Systems exam.</w:t>
      </w:r>
    </w:p>
    <w:p>
      <w:pPr>
        <w:pStyle w:val="Heading2"/>
      </w:pPr>
      <w:r>
        <w:t>SECTION A: MULTIPLE CHOICE QUESTIONS (2 MARKS)</w:t>
      </w:r>
    </w:p>
    <w:p>
      <w:r>
        <w:t>1. b) CPU</w:t>
      </w:r>
    </w:p>
    <w:p>
      <w:r>
        <w:t>2. c) Temporary storage</w:t>
      </w:r>
    </w:p>
    <w:p>
      <w:pPr>
        <w:pStyle w:val="Heading2"/>
      </w:pPr>
      <w:r>
        <w:t>SECTION B: SHORT ANSWER QUESTIONS (8 MARKS)</w:t>
      </w:r>
    </w:p>
    <w:p>
      <w:r>
        <w:t>3. The operating system manages computer hardware and software resources, provides a user interface, and facilitates the execution of application programs.</w:t>
      </w:r>
    </w:p>
    <w:p>
      <w:r>
        <w:t>4. Input devices are used to send data to the computer (e.g., keyboard), while output devices display or output data from the computer (e.g., monitor).</w:t>
      </w:r>
    </w:p>
    <w:p>
      <w:pPr>
        <w:pStyle w:val="Heading2"/>
      </w:pPr>
      <w:r>
        <w:t>SECTION C: STRUCTURED/ESSAY QUESTIONS (10 MARKS)</w:t>
      </w:r>
    </w:p>
    <w:p>
      <w:r>
        <w:t>5. Booting Process:</w:t>
        <w:br/>
        <w:t>- Power is switched on.</w:t>
        <w:br/>
        <w:t>- BIOS performs POST (Power-On Self Test).</w:t>
        <w:br/>
        <w:t>- Bootloader loads the operating system into RAM.</w:t>
        <w:br/>
        <w:t>- The operating system initializes and displays the user interface.</w:t>
      </w:r>
    </w:p>
    <w:p>
      <w:r>
        <w:t>OR</w:t>
      </w:r>
    </w:p>
    <w:p>
      <w:r>
        <w:t>6. Preventive maintenance helps ensure computer reliability and performance. It prevents data loss and reduces repair costs.</w:t>
        <w:br/>
        <w:t>Examples:</w:t>
        <w:br/>
        <w:t>- Regular cleaning of hardware.</w:t>
        <w:br/>
        <w:t>- Running antivirus scans.</w:t>
        <w:br/>
        <w:t>- Backing up important files.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