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REPUBLIC OF RWANDA</w:t>
      </w:r>
    </w:p>
    <w:p>
      <w:r>
        <w:t>MINISTRY OF EDUCATION</w:t>
      </w:r>
    </w:p>
    <w:p>
      <w:r>
        <w:t>NATIONAL EXAMINATION AND SCHOOL ASSESSMENT (NESA)</w:t>
      </w:r>
    </w:p>
    <w:p>
      <w:pPr>
        <w:pStyle w:val="Heading2"/>
      </w:pPr>
      <w:r>
        <w:t>Senior 5 Computer Science – Paper 1</w:t>
      </w:r>
    </w:p>
    <w:p>
      <w:r>
        <w:t>Computer Systems</w:t>
        <w:br/>
        <w:t>Time: 1 Hour</w:t>
      </w:r>
    </w:p>
    <w:p>
      <w:r>
        <w:t>INSTRUCTIONS TO CANDIDATES:</w:t>
        <w:br/>
        <w:t>- Answer all questions in Section A and B.</w:t>
        <w:br/>
        <w:t>- Choose only one question from Section C.</w:t>
        <w:br/>
        <w:t>- Write your answers in the spaces provided.</w:t>
        <w:br/>
        <w:t>- Calculators are not allowed.</w:t>
      </w:r>
    </w:p>
    <w:p>
      <w:pPr>
        <w:pStyle w:val="Heading2"/>
      </w:pPr>
      <w:r>
        <w:t>SECTION A: MULTIPLE CHOICE QUESTIONS (2 MARKS)</w:t>
      </w:r>
    </w:p>
    <w:p>
      <w:r>
        <w:t>Choose the correct answer. Each question carries 1 mark.</w:t>
      </w:r>
    </w:p>
    <w:p>
      <w:r>
        <w:t>1. Which component of the computer is responsible for executing instructions?</w:t>
        <w:br/>
        <w:t xml:space="preserve">   a) RAM  b) CPU  c) Hard Disk  d) Monitor</w:t>
      </w:r>
    </w:p>
    <w:p>
      <w:r>
        <w:t>2. What is the function of RAM in a computer system?</w:t>
        <w:br/>
        <w:t xml:space="preserve">   a) Permanent storage  b) Processing  c) Temporary storage  d) Display output</w:t>
      </w:r>
    </w:p>
    <w:p>
      <w:pPr>
        <w:pStyle w:val="Heading2"/>
      </w:pPr>
      <w:r>
        <w:t>SECTION B: SHORT ANSWER QUESTIONS (8 MARKS)</w:t>
      </w:r>
    </w:p>
    <w:p>
      <w:r>
        <w:t>Answer the following questions. Each question carries 4 marks.</w:t>
      </w:r>
    </w:p>
    <w:p>
      <w:r>
        <w:t>3. Explain the function of the operating system in a computer.</w:t>
      </w:r>
    </w:p>
    <w:p>
      <w:r>
        <w:t>4. Differentiate between input and output devices with one example each.</w:t>
      </w:r>
    </w:p>
    <w:p>
      <w:pPr>
        <w:pStyle w:val="Heading2"/>
      </w:pPr>
      <w:r>
        <w:t>SECTION C: STRUCTURED/ESSAY QUESTIONS (10 MARKS)</w:t>
      </w:r>
    </w:p>
    <w:p>
      <w:r>
        <w:t>Answer ONE question only. Each question carries 10 marks.</w:t>
      </w:r>
    </w:p>
    <w:p>
      <w:r>
        <w:t>5. Describe the main stages in the booting process of a computer.</w:t>
      </w:r>
    </w:p>
    <w:p>
      <w:r>
        <w:t>6. Explain the importance of preventive maintenance in computer systems and give three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