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REPUBLIC OF RWANDA</w:t>
      </w:r>
    </w:p>
    <w:p>
      <w:r>
        <w:t>MINISTRY OF EDUCATION</w:t>
      </w:r>
    </w:p>
    <w:p>
      <w:r>
        <w:t>NATIONAL EXAMINATION AND SCHOOL ASSESSMENT (NESA)</w:t>
      </w:r>
    </w:p>
    <w:p>
      <w:pPr>
        <w:pStyle w:val="Heading2"/>
      </w:pPr>
      <w:r>
        <w:t>Senior 5 Computer Science – Paper 1</w:t>
      </w:r>
    </w:p>
    <w:p>
      <w:r>
        <w:t>Computer Systems</w:t>
        <w:br/>
        <w:t>Time: 2 Hours</w:t>
      </w:r>
    </w:p>
    <w:p>
      <w:r>
        <w:t>INSTRUCTIONS TO CANDIDATES:</w:t>
        <w:br/>
        <w:t>- Read all instructions carefully.</w:t>
        <w:br/>
        <w:t>- Answer all questions in Section A and B, and only one question from Section C.</w:t>
        <w:br/>
        <w:t>- Write your answers in the spaces provided.</w:t>
        <w:br/>
        <w:t>- Calculators are not allowed.</w:t>
      </w:r>
    </w:p>
    <w:p>
      <w:pPr>
        <w:pStyle w:val="Heading2"/>
      </w:pPr>
      <w:r>
        <w:t>SECTION A: MULTIPLE CHOICE QUESTIONS (20 MARKS)</w:t>
      </w:r>
    </w:p>
    <w:p>
      <w:r>
        <w:t>Choose the correct answer for each of the following questions. Each question carries 1 mark.</w:t>
      </w:r>
    </w:p>
    <w:p>
      <w:r>
        <w:t>1. Which of the following is NOT a function of an operating system?</w:t>
        <w:br/>
        <w:t xml:space="preserve">   a) Memory management  b) File management  c) Web browsing  d) Process scheduling</w:t>
      </w:r>
    </w:p>
    <w:p>
      <w:r>
        <w:t>2. The component responsible for performing arithmetic and logic operations in the CPU is:</w:t>
        <w:br/>
        <w:t xml:space="preserve">   a) Control Unit  b) Arithmetic Logic Unit (ALU)  c) Memory Unit  d) Register</w:t>
      </w:r>
    </w:p>
    <w:p>
      <w:r>
        <w:t>3. ROM stands for:</w:t>
        <w:br/>
        <w:t xml:space="preserve">   a) Read-On Memory  b) Random Output Memory  c) Read-Only Memory  d) Run-On Memory</w:t>
      </w:r>
    </w:p>
    <w:p>
      <w:r>
        <w:t>4. Which of the following is an example of application software?</w:t>
        <w:br/>
        <w:t xml:space="preserve">   a) Microsoft Word  b) Linux  c) BIOS  d) Device Driver</w:t>
      </w:r>
    </w:p>
    <w:p>
      <w:r>
        <w:t>5. What does POST stand for in computer systems?</w:t>
        <w:br/>
        <w:t xml:space="preserve">   a) Power On Self Test  b) Program Output System Terminal  c) Post Office Service Transfer  d) Power Output Secure Transfer</w:t>
      </w:r>
    </w:p>
    <w:p>
      <w:r>
        <w:t>6. A motherboard is best described as:</w:t>
        <w:br/>
        <w:t xml:space="preserve">   a) External input device  b) Temporary storage device  c) Main circuit board of a computer  d) Communication port</w:t>
      </w:r>
    </w:p>
    <w:p>
      <w:r>
        <w:t>7. Which port is commonly used to connect a keyboard to a desktop computer?</w:t>
        <w:br/>
        <w:t xml:space="preserve">   a) USB  b) VGA  c) HDMI  d) PS/2</w:t>
      </w:r>
    </w:p>
    <w:p>
      <w:r>
        <w:t>8. One of the major disadvantages of using SSDs compared to HDDs is:</w:t>
        <w:br/>
        <w:t xml:space="preserve">   a) Lower speed  b) Higher cost per GB  c) More noise  d) Higher power consumption</w:t>
      </w:r>
    </w:p>
    <w:p>
      <w:r>
        <w:t>9. Which of these is a volatile type of memory?</w:t>
        <w:br/>
        <w:t xml:space="preserve">   a) ROM  b) SSD  c) HDD  d) RAM</w:t>
      </w:r>
    </w:p>
    <w:p>
      <w:r>
        <w:t>10. What type of system software helps translate high-level programming languages into machine code?</w:t>
        <w:br/>
        <w:t xml:space="preserve">   a) Compiler  b) Browser  c) Editor  d) Spreadsheet</w:t>
      </w:r>
    </w:p>
    <w:p>
      <w:pPr>
        <w:pStyle w:val="Heading2"/>
      </w:pPr>
      <w:r>
        <w:t>SECTION B: SHORT ANSWER QUESTIONS (30 MARKS)</w:t>
      </w:r>
    </w:p>
    <w:p>
      <w:r>
        <w:t>Answer all questions in the spaces provided. Each question carries the indicated marks.</w:t>
      </w:r>
    </w:p>
    <w:p>
      <w:r>
        <w:t>11. Define the term computer system. (2 marks)</w:t>
      </w:r>
    </w:p>
    <w:p>
      <w:r>
        <w:t>12. List and explain any three components of the CPU. (6 marks)</w:t>
      </w:r>
    </w:p>
    <w:p>
      <w:r>
        <w:t>13. Differentiate between primary memory and secondary storage, giving one example for each. (4 marks)</w:t>
      </w:r>
    </w:p>
    <w:p>
      <w:r>
        <w:t>14. Mention four input devices and describe how each one functions. (8 marks)</w:t>
      </w:r>
    </w:p>
    <w:p>
      <w:r>
        <w:t>15. Briefly explain the role of the BIOS during the booting process. (4 marks)</w:t>
      </w:r>
    </w:p>
    <w:p>
      <w:r>
        <w:t>16. Why is system software essential for a computer system to function? (2 marks)</w:t>
      </w:r>
    </w:p>
    <w:p>
      <w:r>
        <w:t>17. Explain the purpose of the device driver in a computer. (4 marks)</w:t>
      </w:r>
    </w:p>
    <w:p>
      <w:pPr>
        <w:pStyle w:val="Heading2"/>
      </w:pPr>
      <w:r>
        <w:t>SECTION C: STRUCTURED/ESSAY QUESTIONS (Choose ONE question only) (20 MARKS)</w:t>
      </w:r>
    </w:p>
    <w:p>
      <w:r>
        <w:t>EITHER</w:t>
      </w:r>
    </w:p>
    <w:p>
      <w:r>
        <w:t>18. a) Explain the booting process of a computer, step by step. (10 marks)</w:t>
        <w:br/>
        <w:t xml:space="preserve">    b) Compare and contrast CLI (Command Line Interface) and GUI (Graphical User Interface) with examples. (10 marks)</w:t>
      </w:r>
    </w:p>
    <w:p>
      <w:r>
        <w:t>OR</w:t>
      </w:r>
    </w:p>
    <w:p>
      <w:r>
        <w:t>19. a) With examples, differentiate between hardware and software in a computer system. (10 marks)</w:t>
        <w:br/>
        <w:t xml:space="preserve">    b) Discuss the importance of preventive maintenance in computer systems and outline any five common preventive measures. (10 marks)</w:t>
      </w:r>
    </w:p>
    <w:p>
      <w:r>
        <w:br/>
        <w:t>END OF EXAMINATION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